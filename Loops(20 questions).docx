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7484E" w14:textId="1636AF61" w:rsidR="007267AE" w:rsidRPr="00900072" w:rsidRDefault="00000000">
      <w:pPr>
        <w:pStyle w:val="Title"/>
        <w:rPr>
          <w:b/>
          <w:bCs/>
        </w:rPr>
      </w:pPr>
      <w:r w:rsidRPr="00900072">
        <w:rPr>
          <w:b/>
          <w:bCs/>
        </w:rPr>
        <w:t>Basic Loop Programs</w:t>
      </w:r>
    </w:p>
    <w:p w14:paraId="501DCD13" w14:textId="028E40D9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numbers from 1 to 10 using a for loop.</w:t>
      </w:r>
    </w:p>
    <w:p w14:paraId="22512B98" w14:textId="2E802A34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even numbers from 1 to 20 using a while loop.</w:t>
      </w:r>
    </w:p>
    <w:p w14:paraId="1F0229F5" w14:textId="05DFCF22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the multiplication table of a number (e.g., 5).</w:t>
      </w:r>
    </w:p>
    <w:p w14:paraId="5AF0E5E7" w14:textId="5BD97923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the sum of numbers from 1 to 100.</w:t>
      </w:r>
    </w:p>
    <w:p w14:paraId="66B0C813" w14:textId="41092588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Count the number of digits in a number.</w:t>
      </w:r>
    </w:p>
    <w:p w14:paraId="26F87618" w14:textId="16F1A8E0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Reverse a given number using a loop.</w:t>
      </w:r>
    </w:p>
    <w:p w14:paraId="0653CB53" w14:textId="6EF9B7B4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the first 10 square numbers using a loop.</w:t>
      </w:r>
    </w:p>
    <w:p w14:paraId="57ABE792" w14:textId="7D096B86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numbers from 10 to 1 using a while loop.</w:t>
      </w:r>
    </w:p>
    <w:p w14:paraId="78DFC39F" w14:textId="6D6EECB0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Find the sum of digits of a number using a loop.</w:t>
      </w:r>
    </w:p>
    <w:p w14:paraId="3B60A712" w14:textId="537B0343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Find the largest digit in a number.</w:t>
      </w:r>
    </w:p>
    <w:p w14:paraId="05F61E35" w14:textId="31390DC3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Print all prime numbers between 1 and 100.</w:t>
      </w:r>
    </w:p>
    <w:p w14:paraId="4DF1815D" w14:textId="74D1C54F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Check if a number is prime using a loop.</w:t>
      </w:r>
    </w:p>
    <w:p w14:paraId="54060CD2" w14:textId="2CC56653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Calculate the power of a number using a loop.</w:t>
      </w:r>
    </w:p>
    <w:p w14:paraId="4DB092D6" w14:textId="742DB884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Reverse a string using a loop.</w:t>
      </w:r>
    </w:p>
    <w:p w14:paraId="36DE508E" w14:textId="6ECF2FD5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Count the number of words in a sentence using a loop.</w:t>
      </w:r>
    </w:p>
    <w:p w14:paraId="222B26D3" w14:textId="7D9E33AB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Generate a list of prime numbers up to n using a loop.</w:t>
      </w:r>
    </w:p>
    <w:p w14:paraId="6C7D2539" w14:textId="39312AFF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Find the second largest number in a list using a loop.</w:t>
      </w:r>
    </w:p>
    <w:p w14:paraId="1809DADE" w14:textId="2E4B467D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Count even and odd numbers in a list using a loop.</w:t>
      </w:r>
    </w:p>
    <w:p w14:paraId="4D1E4480" w14:textId="18DBF8B0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lastRenderedPageBreak/>
        <w:t>Merge two lists using a loop.</w:t>
      </w:r>
    </w:p>
    <w:p w14:paraId="564ED983" w14:textId="303C613E" w:rsidR="007267AE" w:rsidRPr="00900072" w:rsidRDefault="00000000" w:rsidP="00900072">
      <w:pPr>
        <w:pStyle w:val="ListNumber"/>
        <w:spacing w:line="480" w:lineRule="auto"/>
        <w:rPr>
          <w:sz w:val="28"/>
          <w:szCs w:val="28"/>
        </w:rPr>
      </w:pPr>
      <w:r w:rsidRPr="00900072">
        <w:rPr>
          <w:sz w:val="28"/>
          <w:szCs w:val="28"/>
        </w:rPr>
        <w:t>Implement a simple calculator using a loop.</w:t>
      </w:r>
    </w:p>
    <w:sectPr w:rsidR="007267AE" w:rsidRPr="00900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FF0270"/>
    <w:multiLevelType w:val="hybridMultilevel"/>
    <w:tmpl w:val="4CEC4D72"/>
    <w:lvl w:ilvl="0" w:tplc="DBDE5A1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485105">
    <w:abstractNumId w:val="8"/>
  </w:num>
  <w:num w:numId="2" w16cid:durableId="1381438465">
    <w:abstractNumId w:val="6"/>
  </w:num>
  <w:num w:numId="3" w16cid:durableId="1117524549">
    <w:abstractNumId w:val="5"/>
  </w:num>
  <w:num w:numId="4" w16cid:durableId="2131851493">
    <w:abstractNumId w:val="4"/>
  </w:num>
  <w:num w:numId="5" w16cid:durableId="1252161316">
    <w:abstractNumId w:val="7"/>
  </w:num>
  <w:num w:numId="6" w16cid:durableId="977027208">
    <w:abstractNumId w:val="3"/>
  </w:num>
  <w:num w:numId="7" w16cid:durableId="2080327918">
    <w:abstractNumId w:val="2"/>
  </w:num>
  <w:num w:numId="8" w16cid:durableId="2095198954">
    <w:abstractNumId w:val="1"/>
  </w:num>
  <w:num w:numId="9" w16cid:durableId="1259143708">
    <w:abstractNumId w:val="0"/>
  </w:num>
  <w:num w:numId="10" w16cid:durableId="882601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7D4"/>
    <w:rsid w:val="007267AE"/>
    <w:rsid w:val="009000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75BBD"/>
  <w14:defaultImageDpi w14:val="300"/>
  <w15:docId w15:val="{308E98BF-60E6-470D-A05D-47678696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Aravind Pappala</cp:lastModifiedBy>
  <cp:revision>2</cp:revision>
  <dcterms:created xsi:type="dcterms:W3CDTF">2013-12-23T23:15:00Z</dcterms:created>
  <dcterms:modified xsi:type="dcterms:W3CDTF">2025-08-05T15:28:00Z</dcterms:modified>
  <cp:category/>
</cp:coreProperties>
</file>